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C76A" w14:textId="77777777" w:rsidR="00B018CB" w:rsidRDefault="00E304D5" w:rsidP="00855A62">
      <w:pPr>
        <w:pStyle w:val="Title"/>
        <w:jc w:val="center"/>
      </w:pPr>
      <w:r>
        <w:t>Class Schedule</w:t>
      </w:r>
    </w:p>
    <w:tbl>
      <w:tblPr>
        <w:tblStyle w:val="GridTable4"/>
        <w:tblpPr w:leftFromText="180" w:rightFromText="180" w:vertAnchor="page" w:horzAnchor="margin" w:tblpXSpec="center" w:tblpY="2581"/>
        <w:tblW w:w="11907" w:type="dxa"/>
        <w:tblLayout w:type="fixed"/>
        <w:tblCellMar>
          <w:top w:w="85" w:type="dxa"/>
          <w:bottom w:w="85" w:type="dxa"/>
        </w:tblCellMar>
        <w:tblLook w:val="0420" w:firstRow="1" w:lastRow="0" w:firstColumn="0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  <w:gridCol w:w="1701"/>
      </w:tblGrid>
      <w:tr w:rsidR="0002687B" w:rsidRPr="00F22EA5" w14:paraId="3C09288A" w14:textId="77777777" w:rsidTr="00C04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7BDA0ACA" w14:textId="77777777" w:rsidR="00551C48" w:rsidRPr="00F22EA5" w:rsidRDefault="00551C48" w:rsidP="0002687B">
            <w:pPr>
              <w:jc w:val="center"/>
              <w:rPr>
                <w:b w:val="0"/>
                <w:bCs w:val="0"/>
              </w:rPr>
            </w:pPr>
            <w:r w:rsidRPr="00F22EA5">
              <w:rPr>
                <w:b w:val="0"/>
                <w:bCs w:val="0"/>
              </w:rPr>
              <w:t>Monday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76DCED0D" w14:textId="77777777" w:rsidR="00551C48" w:rsidRPr="00F22EA5" w:rsidRDefault="00551C48" w:rsidP="0002687B">
            <w:pPr>
              <w:jc w:val="center"/>
              <w:rPr>
                <w:b w:val="0"/>
                <w:bCs w:val="0"/>
              </w:rPr>
            </w:pPr>
            <w:r w:rsidRPr="00F22EA5">
              <w:rPr>
                <w:b w:val="0"/>
                <w:bCs w:val="0"/>
              </w:rPr>
              <w:t>Tuesday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147F0DBA" w14:textId="77777777" w:rsidR="00551C48" w:rsidRPr="00F22EA5" w:rsidRDefault="00551C48" w:rsidP="0002687B">
            <w:pPr>
              <w:jc w:val="center"/>
              <w:rPr>
                <w:b w:val="0"/>
                <w:bCs w:val="0"/>
              </w:rPr>
            </w:pPr>
            <w:r w:rsidRPr="00F22EA5">
              <w:rPr>
                <w:b w:val="0"/>
                <w:bCs w:val="0"/>
              </w:rPr>
              <w:t>Wednesday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693E51BD" w14:textId="77777777" w:rsidR="00551C48" w:rsidRPr="00F22EA5" w:rsidRDefault="00551C48" w:rsidP="0002687B">
            <w:pPr>
              <w:jc w:val="center"/>
              <w:rPr>
                <w:b w:val="0"/>
                <w:bCs w:val="0"/>
              </w:rPr>
            </w:pPr>
            <w:r w:rsidRPr="00F22EA5">
              <w:rPr>
                <w:b w:val="0"/>
                <w:bCs w:val="0"/>
              </w:rPr>
              <w:t>Thursday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16D2B035" w14:textId="77777777" w:rsidR="00551C48" w:rsidRPr="00F22EA5" w:rsidRDefault="00551C48" w:rsidP="0002687B">
            <w:pPr>
              <w:jc w:val="center"/>
              <w:rPr>
                <w:b w:val="0"/>
                <w:bCs w:val="0"/>
              </w:rPr>
            </w:pPr>
            <w:r w:rsidRPr="00F22EA5">
              <w:rPr>
                <w:b w:val="0"/>
                <w:bCs w:val="0"/>
              </w:rPr>
              <w:t>Friday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2BBE8DFD" w14:textId="77777777" w:rsidR="00551C48" w:rsidRPr="00F22EA5" w:rsidRDefault="00551C48" w:rsidP="0002687B">
            <w:pPr>
              <w:jc w:val="center"/>
              <w:rPr>
                <w:b w:val="0"/>
                <w:bCs w:val="0"/>
              </w:rPr>
            </w:pPr>
            <w:r w:rsidRPr="00F22EA5">
              <w:rPr>
                <w:b w:val="0"/>
                <w:bCs w:val="0"/>
              </w:rPr>
              <w:t>Saturday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4859E73F" w14:textId="77777777" w:rsidR="00551C48" w:rsidRPr="00F22EA5" w:rsidRDefault="00551C48" w:rsidP="0002687B">
            <w:pPr>
              <w:jc w:val="center"/>
              <w:rPr>
                <w:b w:val="0"/>
                <w:bCs w:val="0"/>
              </w:rPr>
            </w:pPr>
            <w:r w:rsidRPr="00F22EA5">
              <w:rPr>
                <w:b w:val="0"/>
                <w:bCs w:val="0"/>
              </w:rPr>
              <w:t>Sunday</w:t>
            </w:r>
          </w:p>
        </w:tc>
      </w:tr>
      <w:tr w:rsidR="0002687B" w:rsidRPr="00F22EA5" w14:paraId="6C42D22F" w14:textId="77777777" w:rsidTr="00C0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46650901" w14:textId="77777777" w:rsidR="00FE07A6" w:rsidRDefault="00000000" w:rsidP="0002687B">
            <w:pPr>
              <w:jc w:val="center"/>
            </w:pPr>
            <w:r>
              <w:t>Computer Programming 2</w:t>
            </w:r>
            <w:r>
              <w:br/>
              <w:t>(08:00 AM - 10:00 AM)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2D174128" w14:textId="77777777" w:rsidR="00FE07A6" w:rsidRDefault="00000000" w:rsidP="0002687B">
            <w:pPr>
              <w:jc w:val="center"/>
            </w:pPr>
            <w:r>
              <w:t>Linear Algebra</w:t>
            </w:r>
            <w:r>
              <w:br/>
              <w:t>(09:00 AM - 10:30 AM)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702B748B" w14:textId="77777777" w:rsidR="00FE07A6" w:rsidRDefault="00000000" w:rsidP="0002687B">
            <w:pPr>
              <w:jc w:val="center"/>
            </w:pPr>
            <w:r>
              <w:t>Computer Programming 2</w:t>
            </w:r>
            <w:r>
              <w:br/>
              <w:t>(10:30 AM - 1:30 PM)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4E22F09B" w14:textId="77777777" w:rsidR="00FE07A6" w:rsidRDefault="00000000" w:rsidP="0002687B">
            <w:pPr>
              <w:jc w:val="center"/>
            </w:pPr>
            <w:r>
              <w:t>Physics</w:t>
            </w:r>
            <w:r>
              <w:br/>
              <w:t>(10:00 AM - 12:00 PM)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2D754ABE" w14:textId="77777777" w:rsidR="00FE07A6" w:rsidRDefault="00000000" w:rsidP="0002687B">
            <w:pPr>
              <w:jc w:val="center"/>
            </w:pPr>
            <w:r>
              <w:t>Understanding the Self</w:t>
            </w:r>
            <w:r>
              <w:br/>
              <w:t>(10:30 AM - 12:00 PM)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07C12C19" w14:textId="77777777" w:rsidR="00FE07A6" w:rsidRDefault="00000000" w:rsidP="0002687B">
            <w:pPr>
              <w:jc w:val="center"/>
            </w:pPr>
            <w:r>
              <w:t>ROTC</w:t>
            </w:r>
            <w:r>
              <w:br/>
              <w:t>(08:00 AM - 12:00 PM)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18C58317" w14:textId="77777777" w:rsidR="00551C48" w:rsidRPr="00F22EA5" w:rsidRDefault="00551C48" w:rsidP="0002687B">
            <w:pPr>
              <w:jc w:val="center"/>
            </w:pPr>
          </w:p>
        </w:tc>
      </w:tr>
      <w:tr w:rsidR="0002687B" w14:paraId="6C2681A7" w14:textId="77777777" w:rsidTr="00C04004">
        <w:tc>
          <w:tcPr>
            <w:tcW w:w="1701" w:type="dxa"/>
            <w:tcMar>
              <w:left w:w="85" w:type="dxa"/>
              <w:right w:w="85" w:type="dxa"/>
            </w:tcMar>
          </w:tcPr>
          <w:p w14:paraId="5A864431" w14:textId="77777777" w:rsidR="00FE07A6" w:rsidRDefault="00000000" w:rsidP="0002687B">
            <w:pPr>
              <w:jc w:val="center"/>
            </w:pPr>
            <w:r>
              <w:t>Physics</w:t>
            </w:r>
            <w:r>
              <w:br/>
              <w:t>(03:00 PM - 5:00 PM)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6BF2F406" w14:textId="77777777" w:rsidR="00FE07A6" w:rsidRDefault="00000000" w:rsidP="0002687B">
            <w:pPr>
              <w:jc w:val="center"/>
            </w:pPr>
            <w:r>
              <w:t>Understanding the Self</w:t>
            </w:r>
            <w:r>
              <w:br/>
              <w:t>(10:30 AM - 12:00 PM)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62887D6B" w14:textId="77777777" w:rsidR="00FE07A6" w:rsidRDefault="00FE07A6" w:rsidP="0002687B"/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294059CC" w14:textId="77777777" w:rsidR="00FE07A6" w:rsidRDefault="00000000" w:rsidP="0002687B">
            <w:pPr>
              <w:jc w:val="center"/>
            </w:pPr>
            <w:r>
              <w:t>PathFit 2</w:t>
            </w:r>
            <w:r>
              <w:br/>
              <w:t>(03:00 PM - 5:00 PM)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24C1BE7A" w14:textId="77777777" w:rsidR="00FE07A6" w:rsidRDefault="00000000" w:rsidP="0002687B">
            <w:pPr>
              <w:jc w:val="center"/>
            </w:pPr>
            <w:r>
              <w:t>Science, Technology, and Society</w:t>
            </w:r>
            <w:r>
              <w:br/>
              <w:t>(12:00 PM - 1:30 PM)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37B52038" w14:textId="77777777" w:rsidR="00FE07A6" w:rsidRDefault="00000000" w:rsidP="0002687B">
            <w:pPr>
              <w:jc w:val="center"/>
            </w:pPr>
            <w:r>
              <w:t>Linear Algebra</w:t>
            </w:r>
            <w:r>
              <w:br/>
              <w:t>(12:30 PM - 1:30 PM)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3AA1CC47" w14:textId="77777777" w:rsidR="00FE07A6" w:rsidRDefault="00FE07A6" w:rsidP="0002687B"/>
        </w:tc>
      </w:tr>
      <w:tr w:rsidR="0002687B" w14:paraId="0D51342F" w14:textId="77777777" w:rsidTr="00C0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  <w:tcMar>
              <w:left w:w="85" w:type="dxa"/>
              <w:right w:w="85" w:type="dxa"/>
            </w:tcMar>
          </w:tcPr>
          <w:p w14:paraId="1C48D6E9" w14:textId="77777777" w:rsidR="00FE07A6" w:rsidRDefault="00FE07A6" w:rsidP="0002687B"/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31696A35" w14:textId="77777777" w:rsidR="00FE07A6" w:rsidRDefault="00000000" w:rsidP="0002687B">
            <w:pPr>
              <w:jc w:val="center"/>
            </w:pPr>
            <w:r>
              <w:t>Science, Technology, and Society</w:t>
            </w:r>
            <w:r>
              <w:br/>
              <w:t>(12:00 PM - 1:30 PM)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341C4A9F" w14:textId="77777777" w:rsidR="00FE07A6" w:rsidRDefault="00FE07A6" w:rsidP="0002687B"/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3C6787A9" w14:textId="77777777" w:rsidR="00FE07A6" w:rsidRDefault="00FE07A6" w:rsidP="0002687B"/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6ACC2653" w14:textId="77777777" w:rsidR="00FE07A6" w:rsidRDefault="00000000" w:rsidP="0002687B">
            <w:pPr>
              <w:jc w:val="center"/>
            </w:pPr>
            <w:r>
              <w:t>Art Appreciation</w:t>
            </w:r>
            <w:r>
              <w:br/>
              <w:t>(03:00 PM - 4:30 PM)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34E72661" w14:textId="77777777" w:rsidR="00FE07A6" w:rsidRDefault="00FE07A6" w:rsidP="0002687B"/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22B82431" w14:textId="77777777" w:rsidR="00FE07A6" w:rsidRDefault="00FE07A6" w:rsidP="0002687B"/>
        </w:tc>
      </w:tr>
      <w:tr w:rsidR="0002687B" w14:paraId="4660C9AC" w14:textId="77777777" w:rsidTr="00C04004">
        <w:tc>
          <w:tcPr>
            <w:tcW w:w="1701" w:type="dxa"/>
            <w:tcMar>
              <w:left w:w="85" w:type="dxa"/>
              <w:right w:w="85" w:type="dxa"/>
            </w:tcMar>
          </w:tcPr>
          <w:p w14:paraId="7F4BB461" w14:textId="77777777" w:rsidR="00FE07A6" w:rsidRDefault="00FE07A6" w:rsidP="0002687B"/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1653EE1E" w14:textId="77777777" w:rsidR="00FE07A6" w:rsidRDefault="00000000" w:rsidP="0002687B">
            <w:pPr>
              <w:jc w:val="center"/>
            </w:pPr>
            <w:r>
              <w:t>Art Appreciation</w:t>
            </w:r>
            <w:r>
              <w:br/>
              <w:t>(03:00 PM - 4:30 PM)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2CE2B88F" w14:textId="77777777" w:rsidR="00FE07A6" w:rsidRDefault="00FE07A6" w:rsidP="0002687B"/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10CF209E" w14:textId="77777777" w:rsidR="00FE07A6" w:rsidRDefault="00FE07A6" w:rsidP="0002687B"/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7522F8A1" w14:textId="77777777" w:rsidR="00FE07A6" w:rsidRDefault="00FE07A6" w:rsidP="0002687B"/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59A93145" w14:textId="77777777" w:rsidR="00FE07A6" w:rsidRDefault="00FE07A6" w:rsidP="0002687B"/>
        </w:tc>
        <w:tc>
          <w:tcPr>
            <w:tcW w:w="1701" w:type="dxa"/>
            <w:tcMar>
              <w:left w:w="85" w:type="dxa"/>
              <w:right w:w="85" w:type="dxa"/>
            </w:tcMar>
          </w:tcPr>
          <w:p w14:paraId="4AD41CC7" w14:textId="77777777" w:rsidR="00FE07A6" w:rsidRDefault="00FE07A6" w:rsidP="0002687B"/>
        </w:tc>
      </w:tr>
    </w:tbl>
    <w:p w14:paraId="0A259AFD" w14:textId="77777777" w:rsidR="00B018CB" w:rsidRDefault="00B018CB"/>
    <w:p w14:paraId="5FB784AB" w14:textId="77777777" w:rsidR="00293680" w:rsidRDefault="00293680"/>
    <w:sectPr w:rsidR="00293680" w:rsidSect="008F41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238630">
    <w:abstractNumId w:val="8"/>
  </w:num>
  <w:num w:numId="2" w16cid:durableId="2036731893">
    <w:abstractNumId w:val="6"/>
  </w:num>
  <w:num w:numId="3" w16cid:durableId="1647323631">
    <w:abstractNumId w:val="5"/>
  </w:num>
  <w:num w:numId="4" w16cid:durableId="523056966">
    <w:abstractNumId w:val="4"/>
  </w:num>
  <w:num w:numId="5" w16cid:durableId="630792637">
    <w:abstractNumId w:val="7"/>
  </w:num>
  <w:num w:numId="6" w16cid:durableId="1957592429">
    <w:abstractNumId w:val="3"/>
  </w:num>
  <w:num w:numId="7" w16cid:durableId="444428662">
    <w:abstractNumId w:val="2"/>
  </w:num>
  <w:num w:numId="8" w16cid:durableId="40373660">
    <w:abstractNumId w:val="1"/>
  </w:num>
  <w:num w:numId="9" w16cid:durableId="151900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87B"/>
    <w:rsid w:val="00034616"/>
    <w:rsid w:val="00054B9F"/>
    <w:rsid w:val="0006063C"/>
    <w:rsid w:val="000C4D4F"/>
    <w:rsid w:val="0015074B"/>
    <w:rsid w:val="001C4516"/>
    <w:rsid w:val="001D2131"/>
    <w:rsid w:val="00293680"/>
    <w:rsid w:val="0029639D"/>
    <w:rsid w:val="0031064A"/>
    <w:rsid w:val="00311737"/>
    <w:rsid w:val="00326F90"/>
    <w:rsid w:val="00365B4A"/>
    <w:rsid w:val="003E23F5"/>
    <w:rsid w:val="004460C8"/>
    <w:rsid w:val="004541F3"/>
    <w:rsid w:val="00551C48"/>
    <w:rsid w:val="007128CF"/>
    <w:rsid w:val="00765958"/>
    <w:rsid w:val="00803491"/>
    <w:rsid w:val="00816F6E"/>
    <w:rsid w:val="00855A62"/>
    <w:rsid w:val="008B245B"/>
    <w:rsid w:val="008F41D4"/>
    <w:rsid w:val="00AA1D8D"/>
    <w:rsid w:val="00AA29B9"/>
    <w:rsid w:val="00B018CB"/>
    <w:rsid w:val="00B47730"/>
    <w:rsid w:val="00B8205B"/>
    <w:rsid w:val="00C04004"/>
    <w:rsid w:val="00C51FC4"/>
    <w:rsid w:val="00CB0664"/>
    <w:rsid w:val="00D46541"/>
    <w:rsid w:val="00DB4D68"/>
    <w:rsid w:val="00DC4317"/>
    <w:rsid w:val="00DF3B7F"/>
    <w:rsid w:val="00E304D5"/>
    <w:rsid w:val="00E431C6"/>
    <w:rsid w:val="00EA1389"/>
    <w:rsid w:val="00EB6B53"/>
    <w:rsid w:val="00EF0F55"/>
    <w:rsid w:val="00F22EA5"/>
    <w:rsid w:val="00F406B2"/>
    <w:rsid w:val="00FC693F"/>
    <w:rsid w:val="00FE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0938A"/>
  <w14:defaultImageDpi w14:val="300"/>
  <w15:docId w15:val="{8841D9C7-B706-4BE0-AAEE-EF242DCD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-Accent1">
    <w:name w:val="Grid Table 1 Light Accent 1"/>
    <w:basedOn w:val="TableNormal"/>
    <w:uiPriority w:val="46"/>
    <w:rsid w:val="00551C4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51C4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551C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551C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F22E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CS1B - Theodore Pagalan</cp:lastModifiedBy>
  <cp:revision>22</cp:revision>
  <dcterms:created xsi:type="dcterms:W3CDTF">2013-12-23T23:15:00Z</dcterms:created>
  <dcterms:modified xsi:type="dcterms:W3CDTF">2024-03-12T13:09:00Z</dcterms:modified>
  <cp:category/>
</cp:coreProperties>
</file>