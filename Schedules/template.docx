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02BC" w14:textId="77777777" w:rsidR="00B018CB" w:rsidRDefault="00E304D5" w:rsidP="00855A62">
      <w:pPr>
        <w:pStyle w:val="Title"/>
        <w:jc w:val="center"/>
      </w:pPr>
      <w:r>
        <w:t>Class Schedule</w:t>
      </w:r>
    </w:p>
    <w:tbl>
      <w:tblPr>
        <w:tblStyle w:val="GridTable4"/>
        <w:tblpPr w:leftFromText="180" w:rightFromText="180" w:vertAnchor="page" w:horzAnchor="margin" w:tblpXSpec="center" w:tblpY="2506"/>
        <w:tblW w:w="0" w:type="auto"/>
        <w:tblLayout w:type="fixed"/>
        <w:tblCellMar>
          <w:top w:w="85" w:type="dxa"/>
          <w:bottom w:w="85" w:type="dxa"/>
        </w:tblCellMar>
        <w:tblLook w:val="0420" w:firstRow="1" w:lastRow="0" w:firstColumn="0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  <w:gridCol w:w="1701"/>
      </w:tblGrid>
      <w:tr w:rsidR="00DB4D68" w:rsidRPr="00F22EA5" w14:paraId="709D6AA1" w14:textId="77777777" w:rsidTr="009A3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273CD3DB" w14:textId="77777777" w:rsidR="00551C48" w:rsidRPr="00F22EA5" w:rsidRDefault="00551C48" w:rsidP="00551C48">
            <w:pPr>
              <w:jc w:val="center"/>
              <w:rPr>
                <w:b w:val="0"/>
                <w:bCs w:val="0"/>
              </w:rPr>
            </w:pPr>
            <w:r w:rsidRPr="00F22EA5">
              <w:rPr>
                <w:b w:val="0"/>
                <w:bCs w:val="0"/>
              </w:rPr>
              <w:t>Monday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63984DC0" w14:textId="77777777" w:rsidR="00551C48" w:rsidRPr="00F22EA5" w:rsidRDefault="00551C48" w:rsidP="00551C48">
            <w:pPr>
              <w:jc w:val="center"/>
              <w:rPr>
                <w:b w:val="0"/>
                <w:bCs w:val="0"/>
              </w:rPr>
            </w:pPr>
            <w:r w:rsidRPr="00F22EA5">
              <w:rPr>
                <w:b w:val="0"/>
                <w:bCs w:val="0"/>
              </w:rPr>
              <w:t>Tuesday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64EBACBE" w14:textId="77777777" w:rsidR="00551C48" w:rsidRPr="00F22EA5" w:rsidRDefault="00551C48" w:rsidP="00551C48">
            <w:pPr>
              <w:jc w:val="center"/>
              <w:rPr>
                <w:b w:val="0"/>
                <w:bCs w:val="0"/>
              </w:rPr>
            </w:pPr>
            <w:r w:rsidRPr="00F22EA5">
              <w:rPr>
                <w:b w:val="0"/>
                <w:bCs w:val="0"/>
              </w:rPr>
              <w:t>Wednesday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404EE7BD" w14:textId="77777777" w:rsidR="00551C48" w:rsidRPr="00F22EA5" w:rsidRDefault="00551C48" w:rsidP="00551C48">
            <w:pPr>
              <w:jc w:val="center"/>
              <w:rPr>
                <w:b w:val="0"/>
                <w:bCs w:val="0"/>
              </w:rPr>
            </w:pPr>
            <w:r w:rsidRPr="00F22EA5">
              <w:rPr>
                <w:b w:val="0"/>
                <w:bCs w:val="0"/>
              </w:rPr>
              <w:t>Thursday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2E1D1B06" w14:textId="77777777" w:rsidR="00551C48" w:rsidRPr="00F22EA5" w:rsidRDefault="00551C48" w:rsidP="00551C48">
            <w:pPr>
              <w:jc w:val="center"/>
              <w:rPr>
                <w:b w:val="0"/>
                <w:bCs w:val="0"/>
              </w:rPr>
            </w:pPr>
            <w:r w:rsidRPr="00F22EA5">
              <w:rPr>
                <w:b w:val="0"/>
                <w:bCs w:val="0"/>
              </w:rPr>
              <w:t>Friday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2DA27518" w14:textId="77777777" w:rsidR="00551C48" w:rsidRPr="00F22EA5" w:rsidRDefault="00551C48" w:rsidP="00551C48">
            <w:pPr>
              <w:jc w:val="center"/>
              <w:rPr>
                <w:b w:val="0"/>
                <w:bCs w:val="0"/>
              </w:rPr>
            </w:pPr>
            <w:r w:rsidRPr="00F22EA5">
              <w:rPr>
                <w:b w:val="0"/>
                <w:bCs w:val="0"/>
              </w:rPr>
              <w:t>Saturday</w:t>
            </w: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4C72F13C" w14:textId="77777777" w:rsidR="00551C48" w:rsidRPr="00F22EA5" w:rsidRDefault="00551C48" w:rsidP="00551C48">
            <w:pPr>
              <w:jc w:val="center"/>
              <w:rPr>
                <w:b w:val="0"/>
                <w:bCs w:val="0"/>
              </w:rPr>
            </w:pPr>
            <w:r w:rsidRPr="00F22EA5">
              <w:rPr>
                <w:b w:val="0"/>
                <w:bCs w:val="0"/>
              </w:rPr>
              <w:t>Sunday</w:t>
            </w:r>
          </w:p>
        </w:tc>
      </w:tr>
      <w:tr w:rsidR="00DB4D68" w:rsidRPr="00F22EA5" w14:paraId="5C86232E" w14:textId="77777777" w:rsidTr="009A3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6210888A" w14:textId="77777777" w:rsidR="00551C48" w:rsidRPr="00F22EA5" w:rsidRDefault="00551C48" w:rsidP="00551C4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2F52FF42" w14:textId="77777777" w:rsidR="00551C48" w:rsidRPr="00F22EA5" w:rsidRDefault="00551C48" w:rsidP="00551C48">
            <w:pPr>
              <w:jc w:val="center"/>
            </w:pP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1E175AC0" w14:textId="77777777" w:rsidR="00551C48" w:rsidRPr="00F22EA5" w:rsidRDefault="00551C48" w:rsidP="00551C48">
            <w:pPr>
              <w:jc w:val="center"/>
            </w:pP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01012E14" w14:textId="77777777" w:rsidR="00551C48" w:rsidRPr="00F22EA5" w:rsidRDefault="00551C48" w:rsidP="00551C48">
            <w:pPr>
              <w:jc w:val="center"/>
            </w:pP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25515CD4" w14:textId="77777777" w:rsidR="00551C48" w:rsidRPr="00F22EA5" w:rsidRDefault="00551C48" w:rsidP="00551C48">
            <w:pPr>
              <w:jc w:val="center"/>
            </w:pP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3D630742" w14:textId="77777777" w:rsidR="00551C48" w:rsidRPr="00F22EA5" w:rsidRDefault="00551C48" w:rsidP="00551C48">
            <w:pPr>
              <w:jc w:val="center"/>
            </w:pPr>
          </w:p>
        </w:tc>
        <w:tc>
          <w:tcPr>
            <w:tcW w:w="1701" w:type="dxa"/>
            <w:tcMar>
              <w:left w:w="85" w:type="dxa"/>
              <w:right w:w="85" w:type="dxa"/>
            </w:tcMar>
            <w:vAlign w:val="center"/>
          </w:tcPr>
          <w:p w14:paraId="1B1A56F1" w14:textId="77777777" w:rsidR="00551C48" w:rsidRPr="00F22EA5" w:rsidRDefault="00551C48" w:rsidP="00551C48">
            <w:pPr>
              <w:jc w:val="center"/>
            </w:pPr>
          </w:p>
        </w:tc>
      </w:tr>
    </w:tbl>
    <w:p w14:paraId="77CAD2AD" w14:textId="77777777" w:rsidR="00B018CB" w:rsidRDefault="00B018CB"/>
    <w:p w14:paraId="15C847BF" w14:textId="77777777" w:rsidR="00293680" w:rsidRDefault="00293680"/>
    <w:sectPr w:rsidR="00293680" w:rsidSect="00930A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6238630">
    <w:abstractNumId w:val="8"/>
  </w:num>
  <w:num w:numId="2" w16cid:durableId="2036731893">
    <w:abstractNumId w:val="6"/>
  </w:num>
  <w:num w:numId="3" w16cid:durableId="1647323631">
    <w:abstractNumId w:val="5"/>
  </w:num>
  <w:num w:numId="4" w16cid:durableId="523056966">
    <w:abstractNumId w:val="4"/>
  </w:num>
  <w:num w:numId="5" w16cid:durableId="630792637">
    <w:abstractNumId w:val="7"/>
  </w:num>
  <w:num w:numId="6" w16cid:durableId="1957592429">
    <w:abstractNumId w:val="3"/>
  </w:num>
  <w:num w:numId="7" w16cid:durableId="444428662">
    <w:abstractNumId w:val="2"/>
  </w:num>
  <w:num w:numId="8" w16cid:durableId="40373660">
    <w:abstractNumId w:val="1"/>
  </w:num>
  <w:num w:numId="9" w16cid:durableId="151900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B9F"/>
    <w:rsid w:val="0006063C"/>
    <w:rsid w:val="000C4D4F"/>
    <w:rsid w:val="0015074B"/>
    <w:rsid w:val="001C4516"/>
    <w:rsid w:val="00293680"/>
    <w:rsid w:val="0029639D"/>
    <w:rsid w:val="0031064A"/>
    <w:rsid w:val="00311737"/>
    <w:rsid w:val="00326F90"/>
    <w:rsid w:val="00365B4A"/>
    <w:rsid w:val="003E23F5"/>
    <w:rsid w:val="004460C8"/>
    <w:rsid w:val="004541F3"/>
    <w:rsid w:val="00551C48"/>
    <w:rsid w:val="007128CF"/>
    <w:rsid w:val="00765958"/>
    <w:rsid w:val="00803491"/>
    <w:rsid w:val="00816F6E"/>
    <w:rsid w:val="00855A62"/>
    <w:rsid w:val="008B245B"/>
    <w:rsid w:val="00930A79"/>
    <w:rsid w:val="009A37E1"/>
    <w:rsid w:val="00AA1D8D"/>
    <w:rsid w:val="00AA29B9"/>
    <w:rsid w:val="00B018CB"/>
    <w:rsid w:val="00B47730"/>
    <w:rsid w:val="00B8205B"/>
    <w:rsid w:val="00C51FC4"/>
    <w:rsid w:val="00CB0664"/>
    <w:rsid w:val="00D46541"/>
    <w:rsid w:val="00DB4D68"/>
    <w:rsid w:val="00DC4317"/>
    <w:rsid w:val="00DF3B7F"/>
    <w:rsid w:val="00E304D5"/>
    <w:rsid w:val="00E431C6"/>
    <w:rsid w:val="00EB6B53"/>
    <w:rsid w:val="00EF0F55"/>
    <w:rsid w:val="00EF6D59"/>
    <w:rsid w:val="00F22EA5"/>
    <w:rsid w:val="00F406B2"/>
    <w:rsid w:val="00F701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8A291"/>
  <w14:defaultImageDpi w14:val="300"/>
  <w15:docId w15:val="{8841D9C7-B706-4BE0-AAEE-EF242DCD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1Light-Accent1">
    <w:name w:val="Grid Table 1 Light Accent 1"/>
    <w:basedOn w:val="TableNormal"/>
    <w:uiPriority w:val="46"/>
    <w:rsid w:val="00551C48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551C4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551C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551C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F22EA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CS1B - Theodore Pagalan</cp:lastModifiedBy>
  <cp:revision>21</cp:revision>
  <dcterms:created xsi:type="dcterms:W3CDTF">2013-12-23T23:15:00Z</dcterms:created>
  <dcterms:modified xsi:type="dcterms:W3CDTF">2024-03-12T12:56:00Z</dcterms:modified>
  <cp:category/>
</cp:coreProperties>
</file>